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LUMEN – Vision Pack</w:t>
      </w:r>
    </w:p>
    <w:p>
      <w:r>
        <w:t>Lumen aims to create a space for clarity, silence, and the inner journey within the digital world. This document summarizes the initiative's mission, design principles, and its future potential.</w:t>
      </w:r>
    </w:p>
    <w:p>
      <w:pPr>
        <w:pStyle w:val="Heading1"/>
      </w:pPr>
      <w:r>
        <w:t>1. Mission</w:t>
      </w:r>
    </w:p>
    <w:p>
      <w:r>
        <w:t>To serve the soul – not the ego. To invite presence, not performance. Lumen is not an app in the traditional sense, but a subtle companion that reminds us to pause, reflect, and reconnect.</w:t>
      </w:r>
    </w:p>
    <w:p>
      <w:pPr>
        <w:pStyle w:val="Heading1"/>
      </w:pPr>
      <w:r>
        <w:t>2. Core Principles</w:t>
      </w:r>
    </w:p>
    <w:p>
      <w:r>
        <w:t>- A daily question for reflection</w:t>
      </w:r>
    </w:p>
    <w:p>
      <w:r>
        <w:t>- Two paths: Speak / Remain Silent</w:t>
      </w:r>
    </w:p>
    <w:p>
      <w:r>
        <w:t>- A personal journal saved only on the user’s device</w:t>
      </w:r>
    </w:p>
    <w:p>
      <w:r>
        <w:t>- Shared daily silence across the world</w:t>
      </w:r>
    </w:p>
    <w:p>
      <w:r>
        <w:t>- No tracking, no ads, no pressure</w:t>
      </w:r>
    </w:p>
    <w:p>
      <w:r>
        <w:t>- Ethical AI feedback and gentle presence</w:t>
      </w:r>
    </w:p>
    <w:p>
      <w:pPr>
        <w:pStyle w:val="Heading1"/>
      </w:pPr>
      <w:r>
        <w:t>3. Visual Style</w:t>
      </w:r>
    </w:p>
    <w:p>
      <w:r>
        <w:t>Warm, timeless colors. Clear layout. No overstimulation. The design encourages inward focus, not distraction.</w:t>
      </w:r>
    </w:p>
    <w:p>
      <w:pPr>
        <w:pStyle w:val="Heading1"/>
      </w:pPr>
      <w:r>
        <w:t>4. Development Possibilities</w:t>
      </w:r>
    </w:p>
    <w:p>
      <w:r>
        <w:t>- Simple mobile version (offline-first)</w:t>
      </w:r>
    </w:p>
    <w:p>
      <w:r>
        <w:t>- Open-source, with human values at its core</w:t>
      </w:r>
    </w:p>
    <w:p>
      <w:r>
        <w:t>- Optional gentle AI reflections and emotional mapping</w:t>
      </w:r>
    </w:p>
    <w:p>
      <w:pPr>
        <w:pStyle w:val="Heading1"/>
      </w:pPr>
      <w:r>
        <w:t>5. Closing Thought</w:t>
      </w:r>
    </w:p>
    <w:p>
      <w:r>
        <w:t>Lumen is not a product, but a spark. It belongs to no one, and yet, to all. Let it travel quietly into the world, where it is most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