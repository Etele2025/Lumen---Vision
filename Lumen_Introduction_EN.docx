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Lumen – Inner Light</w:t>
      </w:r>
    </w:p>
    <w:p>
      <w:r>
        <w:t>Lumen is a gentle, inner light–based companion powered by artificial intelligence. It does not give answers or instructions – it simply reflects, listens, and helps you return to your own inner truth, silence, and dignity.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